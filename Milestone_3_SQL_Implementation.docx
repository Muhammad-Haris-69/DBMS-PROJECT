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6A" w:rsidRDefault="00116BDD">
      <w:pPr>
        <w:pStyle w:val="Title"/>
      </w:pPr>
      <w:r>
        <w:t>Milestone 3: SQL Implementation – E-Commerce Platform</w:t>
      </w:r>
    </w:p>
    <w:p w:rsidR="0037546A" w:rsidRDefault="00116BDD">
      <w:pPr>
        <w:pStyle w:val="Heading1"/>
      </w:pPr>
      <w:r>
        <w:t>1. Tables and Metadata</w:t>
      </w:r>
    </w:p>
    <w:p w:rsidR="0037546A" w:rsidRDefault="00116BDD">
      <w:pPr>
        <w:pStyle w:val="Heading2"/>
      </w:pPr>
      <w:r>
        <w:t>Table: Customer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customer_id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first_name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last_name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email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password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address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phone_number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</w:tbl>
    <w:p w:rsidR="0037546A" w:rsidRDefault="00116BDD">
      <w:pPr>
        <w:pStyle w:val="Heading2"/>
      </w:pPr>
      <w:r>
        <w:t>Table: Product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product_id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SKU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description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price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stock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category_id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37546A" w:rsidRDefault="00116BDD">
      <w:pPr>
        <w:pStyle w:val="Heading2"/>
      </w:pPr>
      <w:r>
        <w:t>Table: Category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>
              <w:t>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category_id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name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</w:tbl>
    <w:p w:rsidR="0037546A" w:rsidRDefault="00116BDD">
      <w:pPr>
        <w:pStyle w:val="Heading2"/>
      </w:pPr>
      <w:r>
        <w:t>Table: Order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order_id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customer_id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order_date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total_price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shipment_id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37546A" w:rsidRDefault="00116BDD">
      <w:pPr>
        <w:pStyle w:val="Heading2"/>
      </w:pPr>
      <w:r>
        <w:t>Table: Order_Item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order_item_id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order_id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product_id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quantity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lastRenderedPageBreak/>
              <w:t>price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</w:tr>
    </w:tbl>
    <w:p w:rsidR="0037546A" w:rsidRDefault="00116BDD">
      <w:pPr>
        <w:pStyle w:val="Heading2"/>
      </w:pPr>
      <w:r>
        <w:t>Table: Cart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cart_id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customer_id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product_id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quantity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37546A" w:rsidRDefault="00116BDD">
      <w:pPr>
        <w:pStyle w:val="Heading2"/>
      </w:pPr>
      <w:r>
        <w:t>Table: Wishlist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wishlist_id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customer_id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product_id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37546A" w:rsidRDefault="00116BDD">
      <w:pPr>
        <w:pStyle w:val="Heading2"/>
      </w:pPr>
      <w:r>
        <w:t>Table: Payment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payment_id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customer_id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payment_method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payment_date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amount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</w:tr>
    </w:tbl>
    <w:p w:rsidR="0037546A" w:rsidRDefault="00116BDD">
      <w:pPr>
        <w:pStyle w:val="Heading2"/>
      </w:pPr>
      <w:r>
        <w:t>Table: Shipment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46A" w:rsidTr="0037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Column Name</w:t>
            </w:r>
          </w:p>
        </w:tc>
        <w:tc>
          <w:tcPr>
            <w:tcW w:w="4320" w:type="dxa"/>
          </w:tcPr>
          <w:p w:rsidR="0037546A" w:rsidRDefault="0011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/ Constraint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shipment_id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PRIMARY KEY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shipment_date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address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city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state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37546A" w:rsidTr="0037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country</w:t>
            </w:r>
          </w:p>
        </w:tc>
        <w:tc>
          <w:tcPr>
            <w:tcW w:w="4320" w:type="dxa"/>
          </w:tcPr>
          <w:p w:rsidR="0037546A" w:rsidRDefault="0011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7546A" w:rsidTr="0037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7546A" w:rsidRDefault="00116BDD">
            <w:r>
              <w:t>zip_code</w:t>
            </w:r>
          </w:p>
        </w:tc>
        <w:tc>
          <w:tcPr>
            <w:tcW w:w="4320" w:type="dxa"/>
          </w:tcPr>
          <w:p w:rsidR="0037546A" w:rsidRDefault="0011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</w:tbl>
    <w:p w:rsidR="0037546A" w:rsidRDefault="00116BDD">
      <w:pPr>
        <w:pStyle w:val="Heading1"/>
      </w:pPr>
      <w:r w:rsidRPr="00116BDD">
        <w:drawing>
          <wp:inline distT="0" distB="0" distL="0" distR="0" wp14:anchorId="48E779E1" wp14:editId="38E72949">
            <wp:extent cx="54864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2. Sample SQL Queries</w:t>
      </w:r>
    </w:p>
    <w:p w:rsidR="0037546A" w:rsidRDefault="00116BDD">
      <w:pPr>
        <w:pStyle w:val="IntenseQuote"/>
      </w:pPr>
      <w:r>
        <w:t xml:space="preserve">SELECT * </w:t>
      </w:r>
      <w:r>
        <w:t>FROM Customer;</w:t>
      </w:r>
    </w:p>
    <w:p w:rsidR="0037546A" w:rsidRDefault="00116BDD">
      <w:pPr>
        <w:pStyle w:val="IntenseQuote"/>
      </w:pPr>
      <w:r>
        <w:t>SELECT * FROM Product WHERE stock &gt; 0;</w:t>
      </w:r>
    </w:p>
    <w:p w:rsidR="0037546A" w:rsidRDefault="00116BDD">
      <w:pPr>
        <w:pStyle w:val="IntenseQuote"/>
      </w:pPr>
      <w:r>
        <w:t>SELECT Order.order_id, Customer.first_name FROM Order JOIN Customer ON Order.customer_id = Customer.customer_id;</w:t>
      </w:r>
    </w:p>
    <w:p w:rsidR="0037546A" w:rsidRDefault="00116BDD">
      <w:pPr>
        <w:pStyle w:val="IntenseQuote"/>
      </w:pPr>
      <w:r>
        <w:t>SELECT COUNT(*) FROM Order_Item WHERE quantity &gt;= 2;</w:t>
      </w:r>
    </w:p>
    <w:p w:rsidR="0037546A" w:rsidRDefault="00116BDD">
      <w:pPr>
        <w:pStyle w:val="IntenseQuote"/>
      </w:pPr>
      <w:r>
        <w:t>INSERT INTO Category (category_id, n</w:t>
      </w:r>
      <w:r>
        <w:t>ame) VALUES (1, 'Spices');</w:t>
      </w:r>
      <w:r>
        <w:br/>
      </w:r>
      <w:r>
        <w:br/>
      </w:r>
    </w:p>
    <w:p w:rsidR="00116BDD" w:rsidRPr="00116BDD" w:rsidRDefault="00116BDD" w:rsidP="00116BDD">
      <w:r w:rsidRPr="00116BDD">
        <w:drawing>
          <wp:inline distT="0" distB="0" distL="0" distR="0" wp14:anchorId="39284AC2" wp14:editId="04F9699F">
            <wp:extent cx="2351376" cy="467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376" cy="46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BDD" w:rsidRPr="00116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BDD"/>
    <w:rsid w:val="0015074B"/>
    <w:rsid w:val="0029639D"/>
    <w:rsid w:val="00326F90"/>
    <w:rsid w:val="003754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38869"/>
  <w14:defaultImageDpi w14:val="300"/>
  <w15:docId w15:val="{45CA20C7-2BE5-41A4-89D2-7C8B548D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E7EDE-A429-4D68-965D-5B4B31A4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2025-06-02T15:57:00Z</dcterms:modified>
  <cp:category/>
</cp:coreProperties>
</file>